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AEF29" w14:textId="12CD5CFB" w:rsidR="005F089E" w:rsidRPr="00CE443E" w:rsidRDefault="00000000">
      <w:pPr>
        <w:jc w:val="center"/>
        <w:rPr>
          <w:rFonts w:cs="Times New Roman"/>
          <w:b/>
          <w:sz w:val="26"/>
          <w:szCs w:val="26"/>
        </w:rPr>
      </w:pPr>
      <w:r w:rsidRPr="00CE443E">
        <w:rPr>
          <w:rFonts w:cs="Times New Roman"/>
          <w:b/>
          <w:sz w:val="26"/>
          <w:szCs w:val="26"/>
        </w:rPr>
        <w:t>BÀI THỰC HÀNH LAB 8 – WBS</w:t>
      </w:r>
      <w:r w:rsidRPr="00CE443E">
        <w:rPr>
          <w:rFonts w:cs="Times New Roman"/>
          <w:b/>
          <w:sz w:val="26"/>
          <w:szCs w:val="26"/>
        </w:rPr>
        <w:br/>
        <w:t xml:space="preserve">Đề tài: Hệ thống nhận diện bệnh trên cây </w:t>
      </w:r>
      <w:r w:rsidR="00CE443E" w:rsidRPr="00CE443E">
        <w:rPr>
          <w:rFonts w:cs="Times New Roman"/>
          <w:b/>
          <w:sz w:val="26"/>
          <w:szCs w:val="26"/>
        </w:rPr>
        <w:t>sầu riêng</w:t>
      </w:r>
    </w:p>
    <w:p w14:paraId="409AD1FE" w14:textId="0968501D" w:rsidR="00CE443E" w:rsidRPr="00CE443E" w:rsidRDefault="00CE443E" w:rsidP="00CE443E">
      <w:pPr>
        <w:jc w:val="center"/>
        <w:rPr>
          <w:rFonts w:cs="Times New Roman"/>
          <w:sz w:val="26"/>
          <w:szCs w:val="26"/>
        </w:rPr>
      </w:pPr>
      <w:r w:rsidRPr="00CE443E">
        <w:rPr>
          <w:rFonts w:cs="Times New Roman"/>
          <w:b/>
          <w:sz w:val="26"/>
          <w:szCs w:val="26"/>
        </w:rPr>
        <w:t>1150080028 – Trần Anh Nhân</w:t>
      </w:r>
    </w:p>
    <w:p w14:paraId="3BEC5C05" w14:textId="7834540A" w:rsidR="005F089E" w:rsidRPr="00CE443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CE443E">
        <w:rPr>
          <w:rFonts w:ascii="Times New Roman" w:hAnsi="Times New Roman" w:cs="Times New Roman"/>
          <w:color w:val="auto"/>
        </w:rPr>
        <w:t>I. Giới thiệu ngắn gọn</w:t>
      </w:r>
    </w:p>
    <w:p w14:paraId="759312B1" w14:textId="77777777" w:rsidR="005F089E" w:rsidRPr="00CE443E" w:rsidRDefault="00000000">
      <w:pPr>
        <w:rPr>
          <w:rFonts w:cs="Times New Roman"/>
          <w:sz w:val="26"/>
          <w:szCs w:val="26"/>
        </w:rPr>
      </w:pPr>
      <w:r w:rsidRPr="00CE443E">
        <w:rPr>
          <w:rFonts w:cs="Times New Roman"/>
          <w:sz w:val="26"/>
          <w:szCs w:val="26"/>
        </w:rPr>
        <w:t>Ứng dụng dùng ảnh lá sầu riêng để nhận diện một số bệnh phổ biến. Kết quả hiển thị tên bệnh và gợi ý cách xử lý cơ bản. Mô hình AI sử dụng TensorFlow Lite, dữ liệu ảnh ở mức vừa phải để phù hợp thời gian học phần.</w:t>
      </w:r>
    </w:p>
    <w:p w14:paraId="2640F934" w14:textId="424B9E2F" w:rsidR="005F089E" w:rsidRPr="00CE443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CE443E">
        <w:rPr>
          <w:rFonts w:ascii="Times New Roman" w:hAnsi="Times New Roman" w:cs="Times New Roman"/>
          <w:color w:val="auto"/>
        </w:rPr>
        <w:t>I</w:t>
      </w:r>
      <w:r w:rsidR="00CE443E" w:rsidRPr="00CE443E">
        <w:rPr>
          <w:rFonts w:ascii="Times New Roman" w:hAnsi="Times New Roman" w:cs="Times New Roman"/>
          <w:color w:val="auto"/>
        </w:rPr>
        <w:t>I</w:t>
      </w:r>
      <w:r w:rsidRPr="00CE443E">
        <w:rPr>
          <w:rFonts w:ascii="Times New Roman" w:hAnsi="Times New Roman" w:cs="Times New Roman"/>
          <w:color w:val="auto"/>
        </w:rPr>
        <w:t>. WBS – Dạng Outline (đề mục)</w:t>
      </w:r>
    </w:p>
    <w:p w14:paraId="25A4FEC2" w14:textId="77777777" w:rsidR="005F089E" w:rsidRPr="00CE443E" w:rsidRDefault="00000000">
      <w:pPr>
        <w:rPr>
          <w:rFonts w:cs="Times New Roman"/>
          <w:sz w:val="26"/>
          <w:szCs w:val="26"/>
        </w:rPr>
      </w:pPr>
      <w:r w:rsidRPr="00CE443E">
        <w:rPr>
          <w:rFonts w:cs="Times New Roman"/>
          <w:sz w:val="26"/>
          <w:szCs w:val="26"/>
        </w:rPr>
        <w:t>1. Hệ thống nhận diện bệnh sầu riêng</w:t>
      </w:r>
      <w:r w:rsidRPr="00CE443E">
        <w:rPr>
          <w:rFonts w:cs="Times New Roman"/>
          <w:sz w:val="26"/>
          <w:szCs w:val="26"/>
        </w:rPr>
        <w:br/>
        <w:t xml:space="preserve">   1.1 Khởi tạo</w:t>
      </w:r>
      <w:r w:rsidRPr="00CE443E">
        <w:rPr>
          <w:rFonts w:cs="Times New Roman"/>
          <w:sz w:val="26"/>
          <w:szCs w:val="26"/>
        </w:rPr>
        <w:br/>
        <w:t xml:space="preserve">       1.1.1 Xác định mục tiêu &amp; phạm vi</w:t>
      </w:r>
      <w:r w:rsidRPr="00CE443E">
        <w:rPr>
          <w:rFonts w:cs="Times New Roman"/>
          <w:sz w:val="26"/>
          <w:szCs w:val="26"/>
        </w:rPr>
        <w:br/>
        <w:t xml:space="preserve">       1.1.2 Tìm hiểu bệnh thường gặp, thống nhất yêu cầu</w:t>
      </w:r>
      <w:r w:rsidRPr="00CE443E">
        <w:rPr>
          <w:rFonts w:cs="Times New Roman"/>
          <w:sz w:val="26"/>
          <w:szCs w:val="26"/>
        </w:rPr>
        <w:br/>
        <w:t xml:space="preserve">       1.1.3 Phê duyệt đề cương (giảng viên)</w:t>
      </w:r>
      <w:r w:rsidRPr="00CE443E">
        <w:rPr>
          <w:rFonts w:cs="Times New Roman"/>
          <w:sz w:val="26"/>
          <w:szCs w:val="26"/>
        </w:rPr>
        <w:br/>
        <w:t xml:space="preserve">   1.2 Lập kế hoạch</w:t>
      </w:r>
      <w:r w:rsidRPr="00CE443E">
        <w:rPr>
          <w:rFonts w:cs="Times New Roman"/>
          <w:sz w:val="26"/>
          <w:szCs w:val="26"/>
        </w:rPr>
        <w:br/>
        <w:t xml:space="preserve">       1.2.1 Lập kế hoạch thời gian 6–8 tuần</w:t>
      </w:r>
      <w:r w:rsidRPr="00CE443E">
        <w:rPr>
          <w:rFonts w:cs="Times New Roman"/>
          <w:sz w:val="26"/>
          <w:szCs w:val="26"/>
        </w:rPr>
        <w:br/>
        <w:t xml:space="preserve">       1.2.2 Chọn công cụ: Android Studio/Flutter + TFLite</w:t>
      </w:r>
      <w:r w:rsidRPr="00CE443E">
        <w:rPr>
          <w:rFonts w:cs="Times New Roman"/>
          <w:sz w:val="26"/>
          <w:szCs w:val="26"/>
        </w:rPr>
        <w:br/>
        <w:t xml:space="preserve">       1.2.3 Thiết kế sơ bộ CSDL bệnh &amp; hướng dẫn</w:t>
      </w:r>
      <w:r w:rsidRPr="00CE443E">
        <w:rPr>
          <w:rFonts w:cs="Times New Roman"/>
          <w:sz w:val="26"/>
          <w:szCs w:val="26"/>
        </w:rPr>
        <w:br/>
        <w:t xml:space="preserve">   1.3 Dữ liệu &amp; gán nhãn</w:t>
      </w:r>
      <w:r w:rsidRPr="00CE443E">
        <w:rPr>
          <w:rFonts w:cs="Times New Roman"/>
          <w:sz w:val="26"/>
          <w:szCs w:val="26"/>
        </w:rPr>
        <w:br/>
        <w:t xml:space="preserve">       1.3.1 Thu thập ảnh (3–4 loại bệnh + lá khỏe)</w:t>
      </w:r>
      <w:r w:rsidRPr="00CE443E">
        <w:rPr>
          <w:rFonts w:cs="Times New Roman"/>
          <w:sz w:val="26"/>
          <w:szCs w:val="26"/>
        </w:rPr>
        <w:br/>
        <w:t xml:space="preserve">       1.3.2 Tiền xử lý: resize, augment</w:t>
      </w:r>
      <w:r w:rsidRPr="00CE443E">
        <w:rPr>
          <w:rFonts w:cs="Times New Roman"/>
          <w:sz w:val="26"/>
          <w:szCs w:val="26"/>
        </w:rPr>
        <w:br/>
        <w:t xml:space="preserve">       1.3.3 Gán nhãn &amp; chia tập train/val/test</w:t>
      </w:r>
      <w:r w:rsidRPr="00CE443E">
        <w:rPr>
          <w:rFonts w:cs="Times New Roman"/>
          <w:sz w:val="26"/>
          <w:szCs w:val="26"/>
        </w:rPr>
        <w:br/>
        <w:t xml:space="preserve">   1.4 Huấn luyện &amp; đánh giá mô hình</w:t>
      </w:r>
      <w:r w:rsidRPr="00CE443E">
        <w:rPr>
          <w:rFonts w:cs="Times New Roman"/>
          <w:sz w:val="26"/>
          <w:szCs w:val="26"/>
        </w:rPr>
        <w:br/>
        <w:t xml:space="preserve">       1.4.1 Chọn model nhẹ: MobileNet/TinyCNN</w:t>
      </w:r>
      <w:r w:rsidRPr="00CE443E">
        <w:rPr>
          <w:rFonts w:cs="Times New Roman"/>
          <w:sz w:val="26"/>
          <w:szCs w:val="26"/>
        </w:rPr>
        <w:br/>
        <w:t xml:space="preserve">       1.4.2 Huấn luyện trên Colab (CPU/GPU miễn phí)</w:t>
      </w:r>
      <w:r w:rsidRPr="00CE443E">
        <w:rPr>
          <w:rFonts w:cs="Times New Roman"/>
          <w:sz w:val="26"/>
          <w:szCs w:val="26"/>
        </w:rPr>
        <w:br/>
        <w:t xml:space="preserve">       1.4.3 Đánh giá: accuracy, confusion matrix</w:t>
      </w:r>
      <w:r w:rsidRPr="00CE443E">
        <w:rPr>
          <w:rFonts w:cs="Times New Roman"/>
          <w:sz w:val="26"/>
          <w:szCs w:val="26"/>
        </w:rPr>
        <w:br/>
        <w:t xml:space="preserve">       1.4.4 Convert sang TFLite &amp; thử nghiệm</w:t>
      </w:r>
      <w:r w:rsidRPr="00CE443E">
        <w:rPr>
          <w:rFonts w:cs="Times New Roman"/>
          <w:sz w:val="26"/>
          <w:szCs w:val="26"/>
        </w:rPr>
        <w:br/>
        <w:t xml:space="preserve">   1.5 Phát triển ứng dụng</w:t>
      </w:r>
      <w:r w:rsidRPr="00CE443E">
        <w:rPr>
          <w:rFonts w:cs="Times New Roman"/>
          <w:sz w:val="26"/>
          <w:szCs w:val="26"/>
        </w:rPr>
        <w:br/>
        <w:t xml:space="preserve">       1.5.1 Thiết kế UI: màn hình chụp/tải ảnh, kết quả</w:t>
      </w:r>
      <w:r w:rsidRPr="00CE443E">
        <w:rPr>
          <w:rFonts w:cs="Times New Roman"/>
          <w:sz w:val="26"/>
          <w:szCs w:val="26"/>
        </w:rPr>
        <w:br/>
        <w:t xml:space="preserve">       1.5.2 Tích hợp model .tflite vào app</w:t>
      </w:r>
      <w:r w:rsidRPr="00CE443E">
        <w:rPr>
          <w:rFonts w:cs="Times New Roman"/>
          <w:sz w:val="26"/>
          <w:szCs w:val="26"/>
        </w:rPr>
        <w:br/>
        <w:t xml:space="preserve">       1.5.3 Chức năng hiển thị tên bệnh + gợi ý xử lý</w:t>
      </w:r>
      <w:r w:rsidRPr="00CE443E">
        <w:rPr>
          <w:rFonts w:cs="Times New Roman"/>
          <w:sz w:val="26"/>
          <w:szCs w:val="26"/>
        </w:rPr>
        <w:br/>
        <w:t xml:space="preserve">       1.5.4 Lưu lịch sử chẩn đoán (local)</w:t>
      </w:r>
      <w:r w:rsidRPr="00CE443E">
        <w:rPr>
          <w:rFonts w:cs="Times New Roman"/>
          <w:sz w:val="26"/>
          <w:szCs w:val="26"/>
        </w:rPr>
        <w:br/>
        <w:t xml:space="preserve">   1.6 Kiểm thử &amp; triển khai</w:t>
      </w:r>
      <w:r w:rsidRPr="00CE443E">
        <w:rPr>
          <w:rFonts w:cs="Times New Roman"/>
          <w:sz w:val="26"/>
          <w:szCs w:val="26"/>
        </w:rPr>
        <w:br/>
        <w:t xml:space="preserve">       1.6.1 Test trên nhiều ảnh (sáng/tối/mờ)</w:t>
      </w:r>
      <w:r w:rsidRPr="00CE443E">
        <w:rPr>
          <w:rFonts w:cs="Times New Roman"/>
          <w:sz w:val="26"/>
          <w:szCs w:val="26"/>
        </w:rPr>
        <w:br/>
        <w:t xml:space="preserve">       1.6.2 Sửa lỗi &amp; tối ưu tốc độ</w:t>
      </w:r>
      <w:r w:rsidRPr="00CE443E">
        <w:rPr>
          <w:rFonts w:cs="Times New Roman"/>
          <w:sz w:val="26"/>
          <w:szCs w:val="26"/>
        </w:rPr>
        <w:br/>
        <w:t xml:space="preserve">       1.6.3 Đóng gói APK, viết hướng dẫn, demo &amp; nộp bài</w:t>
      </w:r>
    </w:p>
    <w:p w14:paraId="45CE1B2A" w14:textId="26DA5F51" w:rsidR="005F089E" w:rsidRPr="00CE443E" w:rsidRDefault="00CE443E">
      <w:pPr>
        <w:pStyle w:val="Heading2"/>
        <w:rPr>
          <w:rFonts w:ascii="Times New Roman" w:hAnsi="Times New Roman" w:cs="Times New Roman"/>
          <w:color w:val="auto"/>
        </w:rPr>
      </w:pPr>
      <w:r w:rsidRPr="00CE443E">
        <w:rPr>
          <w:rFonts w:ascii="Times New Roman" w:hAnsi="Times New Roman" w:cs="Times New Roman"/>
          <w:color w:val="auto"/>
        </w:rPr>
        <w:lastRenderedPageBreak/>
        <w:t>III</w:t>
      </w:r>
      <w:r w:rsidR="00000000" w:rsidRPr="00CE443E">
        <w:rPr>
          <w:rFonts w:ascii="Times New Roman" w:hAnsi="Times New Roman" w:cs="Times New Roman"/>
          <w:color w:val="auto"/>
        </w:rPr>
        <w:t>. WBS – Dạng phân cấp (Hierarchical View)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E443E" w:rsidRPr="00CE443E" w14:paraId="1E6604CF" w14:textId="77777777" w:rsidTr="007C2D8A">
        <w:trPr>
          <w:jc w:val="center"/>
        </w:trPr>
        <w:tc>
          <w:tcPr>
            <w:tcW w:w="2880" w:type="dxa"/>
            <w:tcBorders>
              <w:bottom w:val="single" w:sz="4" w:space="0" w:color="auto"/>
            </w:tcBorders>
          </w:tcPr>
          <w:p w14:paraId="0EF4E71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Cấp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4510B41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Mã WBS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429B088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Tên phần tử</w:t>
            </w:r>
          </w:p>
        </w:tc>
      </w:tr>
      <w:tr w:rsidR="00CE443E" w:rsidRPr="00CE443E" w14:paraId="343461D6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43E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D26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93D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Hệ thống nhận diện bệnh sầu riêng</w:t>
            </w:r>
          </w:p>
        </w:tc>
      </w:tr>
      <w:tr w:rsidR="00CE443E" w:rsidRPr="00CE443E" w14:paraId="1887A0C3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2F5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622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A506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Khởi tạo</w:t>
            </w:r>
          </w:p>
        </w:tc>
      </w:tr>
      <w:tr w:rsidR="00CE443E" w:rsidRPr="00CE443E" w14:paraId="3C1E47C9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1A8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7886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1.1.1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CB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Xác định mục tiêu &amp; phạm vi</w:t>
            </w:r>
          </w:p>
        </w:tc>
      </w:tr>
      <w:tr w:rsidR="00CE443E" w:rsidRPr="00CE443E" w14:paraId="5E5F3DAE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ABC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EA1B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1.1.2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F9C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Tìm hiểu bệnh, thống nhất yêu cầu</w:t>
            </w:r>
          </w:p>
        </w:tc>
      </w:tr>
      <w:tr w:rsidR="00CE443E" w:rsidRPr="00CE443E" w14:paraId="34F3910B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15C1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42E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1.1.3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CE8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Phê duyệt đề cương</w:t>
            </w:r>
          </w:p>
        </w:tc>
      </w:tr>
      <w:tr w:rsidR="00CE443E" w:rsidRPr="00CE443E" w14:paraId="70ED0B85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2CD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DF6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BF0C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Lập kế hoạch</w:t>
            </w:r>
          </w:p>
        </w:tc>
      </w:tr>
      <w:tr w:rsidR="00CE443E" w:rsidRPr="00CE443E" w14:paraId="742CD4A9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73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3F9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1.2.1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D7C1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Kế hoạch thời gian</w:t>
            </w:r>
          </w:p>
        </w:tc>
      </w:tr>
      <w:tr w:rsidR="00CE443E" w:rsidRPr="00CE443E" w14:paraId="1D7FDD0A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578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7A8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1.2.2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9EE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Chọn công cụ phát triển</w:t>
            </w:r>
          </w:p>
        </w:tc>
      </w:tr>
      <w:tr w:rsidR="00CE443E" w:rsidRPr="00CE443E" w14:paraId="3FF2AA40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948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25B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1.2.3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833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Thiết kế sơ bộ CSDL</w:t>
            </w:r>
          </w:p>
        </w:tc>
      </w:tr>
      <w:tr w:rsidR="00CE443E" w:rsidRPr="00CE443E" w14:paraId="515423A8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335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6AA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E29B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Dữ liệu &amp; gán nhãn</w:t>
            </w:r>
          </w:p>
        </w:tc>
      </w:tr>
      <w:tr w:rsidR="00CE443E" w:rsidRPr="00CE443E" w14:paraId="2C697E10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CB96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EE0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1.3.1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F5F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Thu thập ảnh</w:t>
            </w:r>
          </w:p>
        </w:tc>
      </w:tr>
      <w:tr w:rsidR="00CE443E" w:rsidRPr="00CE443E" w14:paraId="6D542EA0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FF48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5454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1.3.2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1F4B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Tiền xử lý</w:t>
            </w:r>
          </w:p>
        </w:tc>
      </w:tr>
      <w:tr w:rsidR="00CE443E" w:rsidRPr="00CE443E" w14:paraId="0855966D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9AAC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9DB6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1.3.3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382B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Chia tập &amp; gán nhãn</w:t>
            </w:r>
          </w:p>
        </w:tc>
      </w:tr>
      <w:tr w:rsidR="00CE443E" w:rsidRPr="00CE443E" w14:paraId="1B70D9D5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8E0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098B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199F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Huấn luyện &amp; đánh giá</w:t>
            </w:r>
          </w:p>
        </w:tc>
      </w:tr>
      <w:tr w:rsidR="00CE443E" w:rsidRPr="00CE443E" w14:paraId="00004105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779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23C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1.4.1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E15C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Chọn mô hình nhẹ</w:t>
            </w:r>
          </w:p>
        </w:tc>
      </w:tr>
      <w:tr w:rsidR="00CE443E" w:rsidRPr="00CE443E" w14:paraId="095CBB81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11F2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279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1.4.2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F7C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Huấn luyện trên Colab</w:t>
            </w:r>
          </w:p>
        </w:tc>
      </w:tr>
      <w:tr w:rsidR="00CE443E" w:rsidRPr="00CE443E" w14:paraId="3EF678F2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036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6176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1.4.3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9394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Đánh giá độ chính xác</w:t>
            </w:r>
          </w:p>
        </w:tc>
      </w:tr>
      <w:tr w:rsidR="00CE443E" w:rsidRPr="00CE443E" w14:paraId="69991129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02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E87C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1.4.4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89C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Convert TFLite &amp; thử nghiệm</w:t>
            </w:r>
          </w:p>
        </w:tc>
      </w:tr>
      <w:tr w:rsidR="00CE443E" w:rsidRPr="00CE443E" w14:paraId="4F4FFC01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3F9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5AB2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4C8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Phát triển ứng dụng</w:t>
            </w:r>
          </w:p>
        </w:tc>
      </w:tr>
      <w:tr w:rsidR="00CE443E" w:rsidRPr="00CE443E" w14:paraId="14F0C874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97F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C442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1.5.1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F68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Thiết kế UI</w:t>
            </w:r>
          </w:p>
        </w:tc>
      </w:tr>
      <w:tr w:rsidR="00CE443E" w:rsidRPr="00CE443E" w14:paraId="059EA679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C61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F97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1.5.2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D1A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Tích hợp model vào app</w:t>
            </w:r>
          </w:p>
        </w:tc>
      </w:tr>
      <w:tr w:rsidR="00CE443E" w:rsidRPr="00CE443E" w14:paraId="3F9314A9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294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60E8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1.5.3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957F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Hiển thị kết quả &amp; gợi ý</w:t>
            </w:r>
          </w:p>
        </w:tc>
      </w:tr>
      <w:tr w:rsidR="00CE443E" w:rsidRPr="00CE443E" w14:paraId="1612DDE3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135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1.5.4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8A56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Lưu lịch sử chẩn đoán</w:t>
            </w:r>
          </w:p>
        </w:tc>
      </w:tr>
      <w:tr w:rsidR="00CE443E" w:rsidRPr="00CE443E" w14:paraId="38934BCF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FC5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971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FBD8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Kiểm thử &amp; triển khai</w:t>
            </w:r>
          </w:p>
        </w:tc>
      </w:tr>
      <w:tr w:rsidR="00CE443E" w:rsidRPr="00CE443E" w14:paraId="1807AEC6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22D6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2F08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1.6.1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FDBB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Kiểm thử đa điều kiện ảnh</w:t>
            </w:r>
          </w:p>
        </w:tc>
      </w:tr>
      <w:tr w:rsidR="00CE443E" w:rsidRPr="00CE443E" w14:paraId="7038B50B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B27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D64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1.6.2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2142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Sửa lỗi &amp; tối ưu</w:t>
            </w:r>
          </w:p>
        </w:tc>
      </w:tr>
      <w:tr w:rsidR="00CE443E" w:rsidRPr="00CE443E" w14:paraId="5C548CCE" w14:textId="77777777" w:rsidTr="007C2D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5F8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AE78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1.6.3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E9F1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Đóng gói APK &amp; nộp bài</w:t>
            </w:r>
          </w:p>
        </w:tc>
      </w:tr>
    </w:tbl>
    <w:p w14:paraId="32AA94E7" w14:textId="3E8AD957" w:rsidR="005F089E" w:rsidRPr="00CE443E" w:rsidRDefault="00CE443E">
      <w:pPr>
        <w:pStyle w:val="Heading2"/>
        <w:rPr>
          <w:rFonts w:ascii="Times New Roman" w:hAnsi="Times New Roman" w:cs="Times New Roman"/>
          <w:color w:val="auto"/>
        </w:rPr>
      </w:pPr>
      <w:r w:rsidRPr="00CE443E">
        <w:rPr>
          <w:rFonts w:ascii="Times New Roman" w:hAnsi="Times New Roman" w:cs="Times New Roman"/>
          <w:color w:val="auto"/>
        </w:rPr>
        <w:t>I</w:t>
      </w:r>
      <w:r w:rsidR="00000000" w:rsidRPr="00CE443E">
        <w:rPr>
          <w:rFonts w:ascii="Times New Roman" w:hAnsi="Times New Roman" w:cs="Times New Roman"/>
          <w:color w:val="auto"/>
        </w:rPr>
        <w:t>V. WBS – Dạng bảng (Tabular View)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E443E" w:rsidRPr="00CE443E" w14:paraId="576BD10B" w14:textId="77777777" w:rsidTr="007C2D8A">
        <w:trPr>
          <w:jc w:val="center"/>
        </w:trPr>
        <w:tc>
          <w:tcPr>
            <w:tcW w:w="2880" w:type="dxa"/>
          </w:tcPr>
          <w:p w14:paraId="551F2221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Cấp 1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66D3F61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Cấp 2</w:t>
            </w:r>
          </w:p>
        </w:tc>
        <w:tc>
          <w:tcPr>
            <w:tcW w:w="2880" w:type="dxa"/>
          </w:tcPr>
          <w:p w14:paraId="48253B96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Cấp 3</w:t>
            </w:r>
          </w:p>
        </w:tc>
      </w:tr>
      <w:tr w:rsidR="00CE443E" w:rsidRPr="00CE443E" w14:paraId="24FFEE9F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5E3F6DE2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Hệ thống nhận diện bệnh sầu riêng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675D9B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Khởi tạo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127EC95F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Xác định mục tiêu &amp; phạm vi</w:t>
            </w:r>
          </w:p>
        </w:tc>
      </w:tr>
      <w:tr w:rsidR="00CE443E" w:rsidRPr="00CE443E" w14:paraId="739599F5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09720A94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C87CF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36C30B4F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Tìm hiểu bệnh, thống nhất yêu cầu</w:t>
            </w:r>
          </w:p>
        </w:tc>
      </w:tr>
      <w:tr w:rsidR="00CE443E" w:rsidRPr="00CE443E" w14:paraId="4503ADDF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4D40380D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21DE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7A26FEA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Phê duyệt đề cương</w:t>
            </w:r>
          </w:p>
        </w:tc>
      </w:tr>
      <w:tr w:rsidR="00CE443E" w:rsidRPr="00CE443E" w14:paraId="3937E4F3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39322B30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AFAED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Lập kế hoạch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72D38F9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Kế hoạch thời gian</w:t>
            </w:r>
          </w:p>
        </w:tc>
      </w:tr>
      <w:tr w:rsidR="00CE443E" w:rsidRPr="00CE443E" w14:paraId="10C1C303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30572382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9F4EA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253581D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Chọn công cụ phát triển</w:t>
            </w:r>
          </w:p>
        </w:tc>
      </w:tr>
      <w:tr w:rsidR="00CE443E" w:rsidRPr="00CE443E" w14:paraId="1FDAD5EC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7462F146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0A8F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2BD4DAC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Thiết kế sơ bộ CSDL</w:t>
            </w:r>
          </w:p>
        </w:tc>
      </w:tr>
      <w:tr w:rsidR="00CE443E" w:rsidRPr="00CE443E" w14:paraId="6E9077B9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294D8458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DAF3FF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Dữ liệu &amp; gán nhãn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73CF30CF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Thu thập ảnh</w:t>
            </w:r>
          </w:p>
        </w:tc>
      </w:tr>
      <w:tr w:rsidR="00CE443E" w:rsidRPr="00CE443E" w14:paraId="4E39B786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374DDE3B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3582C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356A688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Tiền xử lý &amp; augment</w:t>
            </w:r>
          </w:p>
        </w:tc>
      </w:tr>
      <w:tr w:rsidR="00CE443E" w:rsidRPr="00CE443E" w14:paraId="28366FF0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17426267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D146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07FA4BB1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Chia tập &amp; gán nhãn</w:t>
            </w:r>
          </w:p>
        </w:tc>
      </w:tr>
      <w:tr w:rsidR="00CE443E" w:rsidRPr="00CE443E" w14:paraId="75A1B49E" w14:textId="77777777" w:rsidTr="007C2D8A">
        <w:trPr>
          <w:jc w:val="center"/>
        </w:trPr>
        <w:tc>
          <w:tcPr>
            <w:tcW w:w="2880" w:type="dxa"/>
          </w:tcPr>
          <w:p w14:paraId="4B710B3A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C87D0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Huấn luyện &amp; đánh giá</w:t>
            </w:r>
          </w:p>
        </w:tc>
        <w:tc>
          <w:tcPr>
            <w:tcW w:w="2880" w:type="dxa"/>
          </w:tcPr>
          <w:p w14:paraId="0871179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Chọn mô hình nhẹ</w:t>
            </w:r>
          </w:p>
        </w:tc>
      </w:tr>
      <w:tr w:rsidR="00CE443E" w:rsidRPr="00CE443E" w14:paraId="0991B596" w14:textId="77777777" w:rsidTr="007C2D8A">
        <w:trPr>
          <w:jc w:val="center"/>
        </w:trPr>
        <w:tc>
          <w:tcPr>
            <w:tcW w:w="2880" w:type="dxa"/>
          </w:tcPr>
          <w:p w14:paraId="579B1246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 w14:paraId="7318F173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1EF3C9C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Huấn luyện trên Colab</w:t>
            </w:r>
          </w:p>
        </w:tc>
      </w:tr>
      <w:tr w:rsidR="00CE443E" w:rsidRPr="00CE443E" w14:paraId="0BE5E817" w14:textId="77777777" w:rsidTr="007C2D8A">
        <w:trPr>
          <w:jc w:val="center"/>
        </w:trPr>
        <w:tc>
          <w:tcPr>
            <w:tcW w:w="2880" w:type="dxa"/>
          </w:tcPr>
          <w:p w14:paraId="35EFF57D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14:paraId="51A98683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6F9A4214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Đánh giá &amp; convert TFLite</w:t>
            </w:r>
          </w:p>
        </w:tc>
      </w:tr>
      <w:tr w:rsidR="00CE443E" w:rsidRPr="00CE443E" w14:paraId="0AFD6457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0E056059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4DED5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Phát triển ứng dụng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6B9695C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Thiết kế UI</w:t>
            </w:r>
          </w:p>
        </w:tc>
      </w:tr>
      <w:tr w:rsidR="00CE443E" w:rsidRPr="00CE443E" w14:paraId="77AE7C4A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35FF1E1F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34DCD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263C705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Tích hợp model vào app</w:t>
            </w:r>
          </w:p>
        </w:tc>
      </w:tr>
      <w:tr w:rsidR="00CE443E" w:rsidRPr="00CE443E" w14:paraId="5892E182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7BE3160B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1AB3E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73A33E1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Hiển thị kết quả &amp; gợi ý</w:t>
            </w:r>
          </w:p>
        </w:tc>
      </w:tr>
      <w:tr w:rsidR="00CE443E" w:rsidRPr="00CE443E" w14:paraId="6B3952A6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15E2258D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463A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3ADDD4CB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Lưu lịch sử chẩn đoán</w:t>
            </w:r>
          </w:p>
        </w:tc>
      </w:tr>
      <w:tr w:rsidR="00CE443E" w:rsidRPr="00CE443E" w14:paraId="54C0F1B2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1124A185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551E7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Kiểm thử &amp; triển khai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6D7FA3EF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Kiểm thử đa điều kiện ảnh</w:t>
            </w:r>
          </w:p>
        </w:tc>
      </w:tr>
      <w:tr w:rsidR="00CE443E" w:rsidRPr="00CE443E" w14:paraId="749849A7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09052CD5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5A1D3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556DE934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Sửa lỗi &amp; tối ưu</w:t>
            </w:r>
          </w:p>
        </w:tc>
      </w:tr>
      <w:tr w:rsidR="00CE443E" w:rsidRPr="00CE443E" w14:paraId="1AD84FE4" w14:textId="77777777" w:rsidTr="007C2D8A">
        <w:trPr>
          <w:jc w:val="center"/>
        </w:trPr>
        <w:tc>
          <w:tcPr>
            <w:tcW w:w="2880" w:type="dxa"/>
            <w:tcBorders>
              <w:right w:val="single" w:sz="4" w:space="0" w:color="auto"/>
            </w:tcBorders>
          </w:tcPr>
          <w:p w14:paraId="114E7CBD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15E3" w14:textId="77777777" w:rsidR="005F089E" w:rsidRPr="00CE443E" w:rsidRDefault="005F089E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14:paraId="1C9853EC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Đóng gói APK &amp; nộp bài</w:t>
            </w:r>
          </w:p>
        </w:tc>
      </w:tr>
    </w:tbl>
    <w:p w14:paraId="777D986B" w14:textId="4D62B6C1" w:rsidR="005F089E" w:rsidRPr="00CE443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CE443E">
        <w:rPr>
          <w:rFonts w:ascii="Times New Roman" w:hAnsi="Times New Roman" w:cs="Times New Roman"/>
          <w:color w:val="auto"/>
        </w:rPr>
        <w:t>V. Từ điển WBS (mô tả ngắn gọn)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E443E" w:rsidRPr="00CE443E" w14:paraId="2593E688" w14:textId="77777777" w:rsidTr="002E0BF5">
        <w:trPr>
          <w:jc w:val="center"/>
        </w:trPr>
        <w:tc>
          <w:tcPr>
            <w:tcW w:w="2160" w:type="dxa"/>
            <w:tcBorders>
              <w:bottom w:val="single" w:sz="4" w:space="0" w:color="auto"/>
            </w:tcBorders>
          </w:tcPr>
          <w:p w14:paraId="284D42B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Cấp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70584C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Mã WBS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9C4A541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Tên phần tử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804A75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Mô tả ngắn</w:t>
            </w:r>
          </w:p>
        </w:tc>
      </w:tr>
      <w:tr w:rsidR="00CE443E" w:rsidRPr="00CE443E" w14:paraId="3CCBDB36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BEE8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9968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1.1.1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FD6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Xác định mục tiêu &amp; phạm vi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25D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Chốt mục tiêu bài học; phạm vi 3–4 bệnh; chạy trên Android.</w:t>
            </w:r>
          </w:p>
        </w:tc>
      </w:tr>
      <w:tr w:rsidR="00CE443E" w:rsidRPr="00CE443E" w14:paraId="0268E0E6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8E3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C262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1.1.2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E5C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Tìm hiểu bệnh, yêu cầu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8AF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Ghi nhận triệu chứng chính; thống nhất đầu ra app.</w:t>
            </w:r>
          </w:p>
        </w:tc>
      </w:tr>
      <w:tr w:rsidR="00CE443E" w:rsidRPr="00CE443E" w14:paraId="60BED23E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8484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6ED4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1.2.2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B8A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Chọn công cụ phát triển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0D7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Android/Flutter + TensorFlow Lite, phù hợp sinh viên.</w:t>
            </w:r>
          </w:p>
        </w:tc>
      </w:tr>
      <w:tr w:rsidR="00CE443E" w:rsidRPr="00CE443E" w14:paraId="4E53DC18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74F6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AC14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1.3.1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434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Thu thập ảnh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9D4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Ảnh lá sầu riêng, mỗi lớp ~100–200 ảnh ở mức bài lab.</w:t>
            </w:r>
          </w:p>
        </w:tc>
      </w:tr>
      <w:tr w:rsidR="00CE443E" w:rsidRPr="00CE443E" w14:paraId="6EE21216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6CE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6CEB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1.3.2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5F46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Tiền xử lý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BA32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Resize 224x224; augment nhẹ (xoay/zoom/flip).</w:t>
            </w:r>
          </w:p>
        </w:tc>
      </w:tr>
      <w:tr w:rsidR="00CE443E" w:rsidRPr="00CE443E" w14:paraId="06928FB6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D4F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0FFB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1.3.3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5D4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Gán nhãn &amp; chia tập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C118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Label theo lớp bệnh; split train/val/test.</w:t>
            </w:r>
          </w:p>
        </w:tc>
      </w:tr>
      <w:tr w:rsidR="00CE443E" w:rsidRPr="00CE443E" w14:paraId="077C25F3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F25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AAE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1.4.1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61C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Chọn mô hình nhẹ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BA5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MobileNetV2 hoặc CNN nhỏ để chạy mượt.</w:t>
            </w:r>
          </w:p>
        </w:tc>
      </w:tr>
      <w:tr w:rsidR="00CE443E" w:rsidRPr="00CE443E" w14:paraId="677D1BCF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914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0F6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1.4.2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2FB1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Huấn luyện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744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Train trên Colab; lưu .h5 và xuất .tflite.</w:t>
            </w:r>
          </w:p>
        </w:tc>
      </w:tr>
      <w:tr w:rsidR="00CE443E" w:rsidRPr="00CE443E" w14:paraId="5AABA072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BC93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2E3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1.4.3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D384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Đánh giá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3922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Accuracy ≥ 75% ở dataset bài lab; xem nhầm lẫn.</w:t>
            </w:r>
          </w:p>
        </w:tc>
      </w:tr>
      <w:tr w:rsidR="00CE443E" w:rsidRPr="00CE443E" w14:paraId="7D6833C9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201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C53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1.5.2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954F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Tích hợp model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CD7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Dùng Interpreter TFLite trong ứng dụng.</w:t>
            </w:r>
          </w:p>
        </w:tc>
      </w:tr>
      <w:tr w:rsidR="00CE443E" w:rsidRPr="00CE443E" w14:paraId="04156697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9E22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386C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1.5.3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584F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Hiển thị kết quả &amp; gợi ý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96B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Tên bệnh + mô tả + cách xử lý cơ bản (từ CSDL).</w:t>
            </w:r>
          </w:p>
        </w:tc>
      </w:tr>
      <w:tr w:rsidR="00CE443E" w:rsidRPr="00CE443E" w14:paraId="17B1F8F7" w14:textId="77777777" w:rsidTr="002E0BF5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513F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60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1.6.3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38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Đóng gói APK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2108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Xuất file .apk; kèm hướng dẫn sử dụng.</w:t>
            </w:r>
          </w:p>
        </w:tc>
      </w:tr>
    </w:tbl>
    <w:p w14:paraId="21A8D308" w14:textId="17757098" w:rsidR="005F089E" w:rsidRPr="00CE443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CE443E">
        <w:rPr>
          <w:rFonts w:ascii="Times New Roman" w:hAnsi="Times New Roman" w:cs="Times New Roman"/>
          <w:color w:val="auto"/>
        </w:rPr>
        <w:t>VI. Sơ đồ WBS (Tree)</w:t>
      </w:r>
    </w:p>
    <w:p w14:paraId="64B48F54" w14:textId="229A2666" w:rsidR="005F089E" w:rsidRPr="00CE443E" w:rsidRDefault="005F089E">
      <w:pPr>
        <w:jc w:val="center"/>
        <w:rPr>
          <w:rFonts w:cs="Times New Roman"/>
          <w:sz w:val="26"/>
          <w:szCs w:val="26"/>
        </w:rPr>
      </w:pPr>
    </w:p>
    <w:p w14:paraId="7DEB76E8" w14:textId="50304F24" w:rsidR="005F089E" w:rsidRPr="00CE443E" w:rsidRDefault="00CE443E">
      <w:pPr>
        <w:pStyle w:val="Heading2"/>
        <w:rPr>
          <w:rFonts w:ascii="Times New Roman" w:hAnsi="Times New Roman" w:cs="Times New Roman"/>
          <w:color w:val="auto"/>
        </w:rPr>
      </w:pPr>
      <w:r w:rsidRPr="00CE443E">
        <w:rPr>
          <w:rFonts w:ascii="Times New Roman" w:hAnsi="Times New Roman" w:cs="Times New Roman"/>
          <w:color w:val="auto"/>
        </w:rPr>
        <w:t>VII</w:t>
      </w:r>
      <w:r w:rsidR="00000000" w:rsidRPr="00CE443E">
        <w:rPr>
          <w:rFonts w:ascii="Times New Roman" w:hAnsi="Times New Roman" w:cs="Times New Roman"/>
          <w:color w:val="auto"/>
        </w:rPr>
        <w:t>. Lịch thực hiện (đề xuất 8 tuần)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E443E" w:rsidRPr="00CE443E" w14:paraId="739C0630" w14:textId="77777777" w:rsidTr="002E0BF5">
        <w:tc>
          <w:tcPr>
            <w:tcW w:w="2880" w:type="dxa"/>
          </w:tcPr>
          <w:p w14:paraId="4D3DA9F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STT</w:t>
            </w:r>
          </w:p>
        </w:tc>
        <w:tc>
          <w:tcPr>
            <w:tcW w:w="2880" w:type="dxa"/>
          </w:tcPr>
          <w:p w14:paraId="51AEB3DC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Công việc</w:t>
            </w:r>
          </w:p>
        </w:tc>
        <w:tc>
          <w:tcPr>
            <w:tcW w:w="2880" w:type="dxa"/>
          </w:tcPr>
          <w:p w14:paraId="3636E92C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Thời gian</w:t>
            </w:r>
          </w:p>
        </w:tc>
      </w:tr>
      <w:tr w:rsidR="00CE443E" w:rsidRPr="00CE443E" w14:paraId="1C57120C" w14:textId="77777777" w:rsidTr="002E0BF5">
        <w:tc>
          <w:tcPr>
            <w:tcW w:w="2880" w:type="dxa"/>
          </w:tcPr>
          <w:p w14:paraId="43A64B0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</w:tcPr>
          <w:p w14:paraId="5D996BD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Khởi tạo &amp; chốt phạm vi</w:t>
            </w:r>
          </w:p>
        </w:tc>
        <w:tc>
          <w:tcPr>
            <w:tcW w:w="2880" w:type="dxa"/>
          </w:tcPr>
          <w:p w14:paraId="61C9F8B5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Tuần 1</w:t>
            </w:r>
          </w:p>
        </w:tc>
      </w:tr>
      <w:tr w:rsidR="00CE443E" w:rsidRPr="00CE443E" w14:paraId="3242E002" w14:textId="77777777" w:rsidTr="002E0BF5">
        <w:tc>
          <w:tcPr>
            <w:tcW w:w="2880" w:type="dxa"/>
          </w:tcPr>
          <w:p w14:paraId="535C051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880" w:type="dxa"/>
          </w:tcPr>
          <w:p w14:paraId="0C3D1091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Thu thập &amp; gán nhãn dữ liệu</w:t>
            </w:r>
          </w:p>
        </w:tc>
        <w:tc>
          <w:tcPr>
            <w:tcW w:w="2880" w:type="dxa"/>
          </w:tcPr>
          <w:p w14:paraId="1DB134CA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Tuần 2–3</w:t>
            </w:r>
          </w:p>
        </w:tc>
      </w:tr>
      <w:tr w:rsidR="00CE443E" w:rsidRPr="00CE443E" w14:paraId="4FAA77CE" w14:textId="77777777" w:rsidTr="002E0BF5">
        <w:tc>
          <w:tcPr>
            <w:tcW w:w="2880" w:type="dxa"/>
          </w:tcPr>
          <w:p w14:paraId="4A98702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</w:tcPr>
          <w:p w14:paraId="5513C104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Huấn luyện &amp; đánh giá mô hình</w:t>
            </w:r>
          </w:p>
        </w:tc>
        <w:tc>
          <w:tcPr>
            <w:tcW w:w="2880" w:type="dxa"/>
          </w:tcPr>
          <w:p w14:paraId="71E09469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Tuần 4–5</w:t>
            </w:r>
          </w:p>
        </w:tc>
      </w:tr>
      <w:tr w:rsidR="00CE443E" w:rsidRPr="00CE443E" w14:paraId="63774E7E" w14:textId="77777777" w:rsidTr="002E0BF5">
        <w:tc>
          <w:tcPr>
            <w:tcW w:w="2880" w:type="dxa"/>
          </w:tcPr>
          <w:p w14:paraId="59C2F6D2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880" w:type="dxa"/>
          </w:tcPr>
          <w:p w14:paraId="2783C017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Phát triển ứng dụng &amp; tích hợp model</w:t>
            </w:r>
          </w:p>
        </w:tc>
        <w:tc>
          <w:tcPr>
            <w:tcW w:w="2880" w:type="dxa"/>
          </w:tcPr>
          <w:p w14:paraId="046CF81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Tuần 6–7</w:t>
            </w:r>
          </w:p>
        </w:tc>
      </w:tr>
      <w:tr w:rsidR="00CE443E" w:rsidRPr="00CE443E" w14:paraId="3C32EC5E" w14:textId="77777777" w:rsidTr="002E0BF5">
        <w:tc>
          <w:tcPr>
            <w:tcW w:w="2880" w:type="dxa"/>
          </w:tcPr>
          <w:p w14:paraId="730B2F6E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880" w:type="dxa"/>
          </w:tcPr>
          <w:p w14:paraId="0F27923D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Kiểm thử, tối ưu &amp; đóng gói APK</w:t>
            </w:r>
          </w:p>
        </w:tc>
        <w:tc>
          <w:tcPr>
            <w:tcW w:w="2880" w:type="dxa"/>
          </w:tcPr>
          <w:p w14:paraId="7C21EAA0" w14:textId="77777777" w:rsidR="005F089E" w:rsidRPr="00CE443E" w:rsidRDefault="00000000">
            <w:pPr>
              <w:rPr>
                <w:rFonts w:cs="Times New Roman"/>
                <w:sz w:val="26"/>
                <w:szCs w:val="26"/>
              </w:rPr>
            </w:pPr>
            <w:r w:rsidRPr="00CE443E">
              <w:rPr>
                <w:rFonts w:cs="Times New Roman"/>
                <w:sz w:val="26"/>
                <w:szCs w:val="26"/>
              </w:rPr>
              <w:t>Tuần 8</w:t>
            </w:r>
          </w:p>
        </w:tc>
      </w:tr>
    </w:tbl>
    <w:p w14:paraId="2F214270" w14:textId="4137F533" w:rsidR="005F089E" w:rsidRPr="00CE443E" w:rsidRDefault="005F089E">
      <w:pPr>
        <w:rPr>
          <w:rFonts w:cs="Times New Roman"/>
          <w:sz w:val="26"/>
          <w:szCs w:val="26"/>
        </w:rPr>
      </w:pPr>
    </w:p>
    <w:sectPr w:rsidR="005F089E" w:rsidRPr="00CE44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611428">
    <w:abstractNumId w:val="8"/>
  </w:num>
  <w:num w:numId="2" w16cid:durableId="1292442474">
    <w:abstractNumId w:val="6"/>
  </w:num>
  <w:num w:numId="3" w16cid:durableId="1059740813">
    <w:abstractNumId w:val="5"/>
  </w:num>
  <w:num w:numId="4" w16cid:durableId="1736465518">
    <w:abstractNumId w:val="4"/>
  </w:num>
  <w:num w:numId="5" w16cid:durableId="1673753760">
    <w:abstractNumId w:val="7"/>
  </w:num>
  <w:num w:numId="6" w16cid:durableId="464590794">
    <w:abstractNumId w:val="3"/>
  </w:num>
  <w:num w:numId="7" w16cid:durableId="1642804736">
    <w:abstractNumId w:val="2"/>
  </w:num>
  <w:num w:numId="8" w16cid:durableId="1310674951">
    <w:abstractNumId w:val="1"/>
  </w:num>
  <w:num w:numId="9" w16cid:durableId="10723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95C"/>
    <w:rsid w:val="0015074B"/>
    <w:rsid w:val="0029639D"/>
    <w:rsid w:val="002E0BF5"/>
    <w:rsid w:val="00326F90"/>
    <w:rsid w:val="005F089E"/>
    <w:rsid w:val="007C2D8A"/>
    <w:rsid w:val="00AA1D8D"/>
    <w:rsid w:val="00B47730"/>
    <w:rsid w:val="00CB0664"/>
    <w:rsid w:val="00CE44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0BB96"/>
  <w14:defaultImageDpi w14:val="300"/>
  <w15:docId w15:val="{2052F4D1-1655-4AE4-8FCC-9FB7C557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944</Words>
  <Characters>3353</Characters>
  <Application>Microsoft Office Word</Application>
  <DocSecurity>0</DocSecurity>
  <Lines>335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2025-10-20T04:21:00Z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7ea24ba3-d7e2-4b0f-9a42-b9c5998422a4</vt:lpwstr>
  </property>
</Properties>
</file>